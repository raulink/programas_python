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Document_Microsoft_Office_Word1.docx" ContentType="application/vnd.openxmlformats-officedocument.wordprocessingml.document"/>
  <Override PartName="/word/embeddings/Document_Microsoft_Office_Word2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John Doe,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566461604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30" type="#_x0000_t75" style="width:76.5pt;height:49.5pt" o:ole="">
            <v:imagedata r:id="rId10" o:title=""/>
          </v:shape>
          <o:OLEObject Type="Embed" ProgID="Word.Document.12" ShapeID="_x0000_i1030" DrawAspect="Icon" ObjectID="_1566461605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F838D0" w:rsidRDefault="00F838D0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26F90"/>
    <w:rsid w:val="003B5EBC"/>
    <w:rsid w:val="00402B76"/>
    <w:rsid w:val="004248B3"/>
    <w:rsid w:val="006D2B96"/>
    <w:rsid w:val="00AA1D8D"/>
    <w:rsid w:val="00B47730"/>
    <w:rsid w:val="00CA0098"/>
    <w:rsid w:val="00CB0664"/>
    <w:rsid w:val="00D07A30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_Microsoft_Office_Word2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ocument_Microsoft_Office_Word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5</cp:revision>
  <dcterms:created xsi:type="dcterms:W3CDTF">2017-09-09T08:49:00Z</dcterms:created>
  <dcterms:modified xsi:type="dcterms:W3CDTF">2017-09-09T09:26:00Z</dcterms:modified>
</cp:coreProperties>
</file>